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#39</w:t>
      </w:r>
    </w:p>
    <w:p>
      <w:pPr>
        <w:jc w:val="center"/>
      </w:pPr>
      <w:r>
        <w:t>Date: 2025-09-01 13:48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هن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ههه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هه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30.00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50.00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