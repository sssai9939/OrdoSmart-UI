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#32</w:t>
      </w:r>
    </w:p>
    <w:p>
      <w:pPr>
        <w:jc w:val="center"/>
      </w:pPr>
      <w:r>
        <w:t>Date: 2025-08-31 20:38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محمود رمضان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90.00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90.00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110.00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