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#40</w:t>
      </w:r>
    </w:p>
    <w:p>
      <w:pPr>
        <w:jc w:val="center"/>
      </w:pPr>
      <w:r>
        <w:t>Date: 2025-09-01 14:58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Tarek Yasser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+201553269220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Mohammedia Str 3 floor Lulua Building Fayoum City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210.00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¼ لحم نعام مع ارز ابيض بالشعرية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630.00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650.00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