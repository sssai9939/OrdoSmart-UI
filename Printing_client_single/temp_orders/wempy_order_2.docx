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</w:t>
      </w:r>
    </w:p>
    <w:p>
      <w:pPr>
        <w:jc w:val="center"/>
      </w:pPr>
      <w:r>
        <w:t>Date: 2025-09-01 15:45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Tarek Yasser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+201553269220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Mohammedia Str 3 floor Lulua Building Fayoum City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897.00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299.00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مكس حمام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518.00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259.00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مكس بط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1415.00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1435.00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